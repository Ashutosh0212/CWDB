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282869b5</w:t>
      </w:r>
    </w:p>
    <w:p>
      <w:r>
        <w:t>proposal_unique_id: 282869b5</w:t>
      </w:r>
    </w:p>
    <w:p>
      <w:r>
        <w:t>quarter: Q3</w:t>
      </w:r>
    </w:p>
    <w:p>
      <w:r>
        <w:t>financial_year: 2023-2024</w:t>
      </w:r>
    </w:p>
    <w:p>
      <w:r>
        <w:t>current_progress: 63287632863</w:t>
      </w:r>
    </w:p>
    <w:p>
      <w:r>
        <w:t>total_profit_and_budget_spent: 397983279328</w:t>
      </w:r>
    </w:p>
    <w:p>
      <w:r>
        <w:t>total_quarterly_budget_spent: 309839</w:t>
      </w:r>
    </w:p>
    <w:p>
      <w:r>
        <w:t>component_wise_budget_sheet: Quiz 3 Answers.pdf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