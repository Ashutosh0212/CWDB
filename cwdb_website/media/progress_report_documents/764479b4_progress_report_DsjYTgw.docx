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Revolving Fund Progress Report - Proposal ID: 764479b4</w:t>
      </w:r>
    </w:p>
    <w:p>
      <w:r>
        <w:t>proposal_unique_id: 764479b4</w:t>
      </w:r>
    </w:p>
    <w:p>
      <w:r>
        <w:t>quarter: Q2</w:t>
      </w:r>
    </w:p>
    <w:p>
      <w:r>
        <w:t>financial_year: 2023-2024</w:t>
      </w:r>
    </w:p>
    <w:p>
      <w:r>
        <w:t>current_progress: KNKNFKNFKL</w:t>
      </w:r>
    </w:p>
    <w:p>
      <w:r>
        <w:t>total_profit_and_budget_spent: NKLDNFKLNKF</w:t>
      </w:r>
    </w:p>
    <w:p>
      <w:r>
        <w:t>total_quarterly_budget_spent: 2000</w:t>
      </w:r>
    </w:p>
    <w:p>
      <w:r>
        <w:t>component_wise_budget_sheet: Copy of Wool Procured Data.xlsx</w:t>
      </w:r>
    </w:p>
    <w:p>
      <w:r>
        <w:t>other_documents: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