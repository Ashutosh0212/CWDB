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WMS-20240129-a15f</w:t>
      </w:r>
    </w:p>
    <w:p>
      <w:r>
        <w:t>proposal_unique_id: WMS-20240129-a15f</w:t>
      </w:r>
    </w:p>
    <w:p>
      <w:r>
        <w:t>quarter: Q2</w:t>
      </w:r>
    </w:p>
    <w:p>
      <w:r>
        <w:t>financial_year: 2023-2024</w:t>
      </w:r>
    </w:p>
    <w:p>
      <w:r>
        <w:t>quarterly_allocated_budget: 23</w:t>
      </w:r>
    </w:p>
    <w:p>
      <w:r>
        <w:t>fixed_purchase_price: dqwedygu</w:t>
      </w:r>
    </w:p>
    <w:p>
      <w:r>
        <w:t>organization_name: gyug</w:t>
      </w:r>
    </w:p>
    <w:p>
      <w:r>
        <w:t>description_sheep_breeders: yug</w:t>
      </w:r>
    </w:p>
    <w:p>
      <w:r>
        <w:t>total_profit: yugyu</w:t>
      </w:r>
    </w:p>
    <w:p>
      <w:r>
        <w:t>total_quarterly_budget_spent: 2</w:t>
      </w:r>
    </w:p>
    <w:p>
      <w:r>
        <w:t>component_wise_budget_sheet: Component Wise Budget Spent (1).xlsx</w:t>
      </w:r>
    </w:p>
    <w:p>
      <w:r>
        <w:t>wool_procured_sheet: Wool Procured Data (6).xlsx</w:t>
      </w:r>
    </w:p>
    <w:p>
      <w:r>
        <w:t>wool_sold_sheet: Wool Sold Sheet.xlsx</w:t>
      </w:r>
    </w:p>
    <w:p>
      <w:r>
        <w:t>payment_proofs: Search_Results.png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